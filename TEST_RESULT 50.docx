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2021-05-10 15:05:29</w:t>
      </w:r>
    </w:p>
    <w:p>
      <w:r>
        <w:br/>
        <w:br/>
        <w:t>Rounds For Each Pair: 50</w:t>
      </w:r>
    </w:p>
    <w:p>
      <w:r>
        <w:br/>
        <w:br/>
        <w:t xml:space="preserve">Result: </w:t>
        <w:br/>
        <w:br/>
      </w:r>
    </w:p>
    <w:p>
      <w:r>
        <w:br/>
        <w:t>=======================================</w:t>
        <w:br/>
      </w:r>
    </w:p>
    <w:p>
      <w:r>
        <w:br/>
        <w:br/>
        <w:t xml:space="preserve">   </w:t>
        <w:tab/>
        <w:t xml:space="preserve">  RLNOTUNE </w:t>
        <w:tab/>
        <w:t xml:space="preserve"> VS </w:t>
        <w:tab/>
        <w:t xml:space="preserve">  </w:t>
        <w:tab/>
        <w:t xml:space="preserve"> DumbEnemy</w:t>
      </w:r>
    </w:p>
    <w:p>
      <w:r>
        <w:t>-------------</w:t>
      </w:r>
    </w:p>
    <w:p>
      <w:r>
        <w:br/>
        <w:t xml:space="preserve">Win' RATE: </w:t>
        <w:br/>
      </w:r>
    </w:p>
    <w:p>
      <w:r>
        <w:t xml:space="preserve">  RLNOTUNE : 1.0</w:t>
      </w:r>
    </w:p>
    <w:p>
      <w:r>
        <w:t xml:space="preserve">  DumbEnemy : 0.0</w:t>
      </w:r>
    </w:p>
    <w:p>
      <w:r>
        <w:t>-------------</w:t>
      </w:r>
    </w:p>
    <w:p>
      <w:r>
        <w:br/>
        <w:t xml:space="preserve">DRAW RATE: </w:t>
        <w:br/>
      </w:r>
    </w:p>
    <w:p>
      <w:r>
        <w:t xml:space="preserve">  Both Invincible Rate: 0.0</w:t>
      </w:r>
    </w:p>
    <w:p>
      <w:r>
        <w:t xml:space="preserve">  Same State Rate: 0.0</w:t>
      </w:r>
    </w:p>
    <w:p>
      <w:r>
        <w:t xml:space="preserve">  Timeout Rate: 0.0</w:t>
      </w:r>
    </w:p>
    <w:p>
      <w:r>
        <w:br/>
        <w:t>=======================================</w:t>
        <w:br/>
        <w:br/>
      </w:r>
    </w:p>
    <w:p>
      <w:r>
        <w:br/>
        <w:t>=======================================</w:t>
        <w:br/>
      </w:r>
    </w:p>
    <w:p>
      <w:r>
        <w:br/>
        <w:br/>
        <w:t xml:space="preserve">   </w:t>
        <w:tab/>
        <w:t xml:space="preserve">  RLNOTUNE </w:t>
        <w:tab/>
        <w:t xml:space="preserve"> VS </w:t>
        <w:tab/>
        <w:t xml:space="preserve">  </w:t>
        <w:tab/>
        <w:t xml:space="preserve"> RandomEnemy</w:t>
      </w:r>
    </w:p>
    <w:p>
      <w:r>
        <w:t>-------------</w:t>
      </w:r>
    </w:p>
    <w:p>
      <w:r>
        <w:br/>
        <w:t xml:space="preserve">Win' RATE: </w:t>
        <w:br/>
      </w:r>
    </w:p>
    <w:p>
      <w:r>
        <w:t xml:space="preserve">  RLNOTUNE : 1.0</w:t>
      </w:r>
    </w:p>
    <w:p>
      <w:r>
        <w:t xml:space="preserve">  RandomEnemy : 0.0</w:t>
      </w:r>
    </w:p>
    <w:p>
      <w:r>
        <w:t>-------------</w:t>
      </w:r>
    </w:p>
    <w:p>
      <w:r>
        <w:br/>
        <w:t xml:space="preserve">DRAW RATE: </w:t>
        <w:br/>
      </w:r>
    </w:p>
    <w:p>
      <w:r>
        <w:t xml:space="preserve">  Both Invincible Rate: 0.0</w:t>
      </w:r>
    </w:p>
    <w:p>
      <w:r>
        <w:t xml:space="preserve">  Same State Rate: 0.0</w:t>
      </w:r>
    </w:p>
    <w:p>
      <w:r>
        <w:t xml:space="preserve">  Timeout Rate: 0.0</w:t>
      </w:r>
    </w:p>
    <w:p>
      <w:r>
        <w:br/>
        <w:t>=======================================</w:t>
        <w:br/>
        <w:br/>
      </w:r>
    </w:p>
    <w:p>
      <w:r>
        <w:br/>
        <w:t>=======================================</w:t>
        <w:br/>
      </w:r>
    </w:p>
    <w:p>
      <w:r>
        <w:br/>
        <w:br/>
        <w:t xml:space="preserve">   </w:t>
        <w:tab/>
        <w:t xml:space="preserve">  RLNOTUNE </w:t>
        <w:tab/>
        <w:t xml:space="preserve"> VS </w:t>
        <w:tab/>
        <w:t xml:space="preserve">  </w:t>
        <w:tab/>
        <w:t xml:space="preserve"> GreedyEnemy</w:t>
      </w:r>
    </w:p>
    <w:p>
      <w:r>
        <w:t>-------------</w:t>
      </w:r>
    </w:p>
    <w:p>
      <w:r>
        <w:br/>
        <w:t xml:space="preserve">Win' RATE: </w:t>
        <w:br/>
      </w:r>
    </w:p>
    <w:p>
      <w:r>
        <w:t xml:space="preserve">  RLNOTUNE : 0.56</w:t>
      </w:r>
    </w:p>
    <w:p>
      <w:r>
        <w:t xml:space="preserve">  GreedyEnemy : 0.14</w:t>
      </w:r>
    </w:p>
    <w:p>
      <w:r>
        <w:t>-------------</w:t>
      </w:r>
    </w:p>
    <w:p>
      <w:r>
        <w:br/>
        <w:t xml:space="preserve">DRAW RATE: </w:t>
        <w:br/>
      </w:r>
    </w:p>
    <w:p>
      <w:r>
        <w:t xml:space="preserve">  Both Invincible Rate: 0.02</w:t>
      </w:r>
    </w:p>
    <w:p>
      <w:r>
        <w:t xml:space="preserve">  Same State Rate: 0.28</w:t>
      </w:r>
    </w:p>
    <w:p>
      <w:r>
        <w:t xml:space="preserve">  Timeout Rate: 0.0</w:t>
      </w:r>
    </w:p>
    <w:p>
      <w:r>
        <w:br/>
        <w:t>=======================================</w:t>
        <w:br/>
        <w:br/>
      </w:r>
    </w:p>
    <w:p>
      <w:r>
        <w:br/>
        <w:t>=======================================</w:t>
        <w:br/>
      </w:r>
    </w:p>
    <w:p>
      <w:r>
        <w:br/>
        <w:br/>
        <w:t xml:space="preserve">   </w:t>
        <w:tab/>
        <w:t xml:space="preserve">  RLNOTUNE </w:t>
        <w:tab/>
        <w:t xml:space="preserve"> VS </w:t>
        <w:tab/>
        <w:t xml:space="preserve">  </w:t>
        <w:tab/>
        <w:t xml:space="preserve"> IG</w:t>
      </w:r>
    </w:p>
    <w:p>
      <w:r>
        <w:t>-------------</w:t>
      </w:r>
    </w:p>
    <w:p>
      <w:r>
        <w:br/>
        <w:t xml:space="preserve">Win' RATE: </w:t>
        <w:br/>
      </w:r>
    </w:p>
    <w:p>
      <w:r>
        <w:t xml:space="preserve">  RLNOTUNE : 0.6</w:t>
      </w:r>
    </w:p>
    <w:p>
      <w:r>
        <w:t xml:space="preserve">  IG : 0.2</w:t>
      </w:r>
    </w:p>
    <w:p>
      <w:r>
        <w:t>-------------</w:t>
      </w:r>
    </w:p>
    <w:p>
      <w:r>
        <w:br/>
        <w:t xml:space="preserve">DRAW RATE: </w:t>
        <w:br/>
      </w:r>
    </w:p>
    <w:p>
      <w:r>
        <w:t xml:space="preserve">  Both Invincible Rate: 0.04</w:t>
      </w:r>
    </w:p>
    <w:p>
      <w:r>
        <w:t xml:space="preserve">  Same State Rate: 0.16</w:t>
      </w:r>
    </w:p>
    <w:p>
      <w:r>
        <w:t xml:space="preserve">  Timeout Rate: 0.0</w:t>
      </w:r>
    </w:p>
    <w:p>
      <w:r>
        <w:br/>
        <w:t>=======================================</w:t>
        <w:br/>
        <w:br/>
      </w:r>
    </w:p>
    <w:p>
      <w:r>
        <w:br/>
        <w:t>=======================================</w:t>
        <w:br/>
      </w:r>
    </w:p>
    <w:p>
      <w:r>
        <w:br/>
        <w:br/>
        <w:t xml:space="preserve">   </w:t>
        <w:tab/>
        <w:t xml:space="preserve">  RLNOTUNE </w:t>
        <w:tab/>
        <w:t xml:space="preserve"> VS </w:t>
        <w:tab/>
        <w:t xml:space="preserve">  </w:t>
        <w:tab/>
        <w:t xml:space="preserve"> DumbEnemy</w:t>
      </w:r>
    </w:p>
    <w:p>
      <w:r>
        <w:t>-------------</w:t>
      </w:r>
    </w:p>
    <w:p>
      <w:r>
        <w:br/>
        <w:t xml:space="preserve">Win' RATE: </w:t>
        <w:br/>
      </w:r>
    </w:p>
    <w:p>
      <w:r>
        <w:t xml:space="preserve">  RLNOTUNE : 1.0</w:t>
      </w:r>
    </w:p>
    <w:p>
      <w:r>
        <w:t xml:space="preserve">  DumbEnemy : 0.0</w:t>
      </w:r>
    </w:p>
    <w:p>
      <w:r>
        <w:t>-------------</w:t>
      </w:r>
    </w:p>
    <w:p>
      <w:r>
        <w:br/>
        <w:t xml:space="preserve">DRAW RATE: </w:t>
        <w:br/>
      </w:r>
    </w:p>
    <w:p>
      <w:r>
        <w:t xml:space="preserve">  Both Invincible Rate: 0.0</w:t>
      </w:r>
    </w:p>
    <w:p>
      <w:r>
        <w:t xml:space="preserve">  Same State Rate: 0.0</w:t>
      </w:r>
    </w:p>
    <w:p>
      <w:r>
        <w:t xml:space="preserve">  Timeout Rate: 0.0</w:t>
      </w:r>
    </w:p>
    <w:p>
      <w:r>
        <w:br/>
        <w:t>=======================================</w:t>
        <w:br/>
        <w:br/>
      </w:r>
    </w:p>
    <w:p>
      <w:r>
        <w:br/>
        <w:t>=======================================</w:t>
        <w:br/>
      </w:r>
    </w:p>
    <w:p>
      <w:r>
        <w:br/>
        <w:br/>
        <w:t xml:space="preserve">   </w:t>
        <w:tab/>
        <w:t xml:space="preserve">  RLNOTUNE </w:t>
        <w:tab/>
        <w:t xml:space="preserve"> VS </w:t>
        <w:tab/>
        <w:t xml:space="preserve">  </w:t>
        <w:tab/>
        <w:t xml:space="preserve"> RL</w:t>
      </w:r>
    </w:p>
    <w:p>
      <w:r>
        <w:t>-------------</w:t>
      </w:r>
    </w:p>
    <w:p>
      <w:r>
        <w:br/>
        <w:t xml:space="preserve">Win' RATE: </w:t>
        <w:br/>
      </w:r>
    </w:p>
    <w:p>
      <w:r>
        <w:t xml:space="preserve">  RLNOTUNE : 1.0</w:t>
      </w:r>
    </w:p>
    <w:p>
      <w:r>
        <w:t xml:space="preserve">  RL : 0.0</w:t>
      </w:r>
    </w:p>
    <w:p>
      <w:r>
        <w:t>-------------</w:t>
      </w:r>
    </w:p>
    <w:p>
      <w:r>
        <w:br/>
        <w:t xml:space="preserve">DRAW RATE: </w:t>
        <w:br/>
      </w:r>
    </w:p>
    <w:p>
      <w:r>
        <w:t xml:space="preserve">  Both Invincible Rate: 0.0</w:t>
      </w:r>
    </w:p>
    <w:p>
      <w:r>
        <w:t xml:space="preserve">  Same State Rate: 0.0</w:t>
      </w:r>
    </w:p>
    <w:p>
      <w:r>
        <w:t xml:space="preserve">  Timeout Rate: 0.0</w:t>
      </w:r>
    </w:p>
    <w:p>
      <w:r>
        <w:br/>
        <w:t>=======================================</w:t>
        <w:br/>
        <w:br/>
      </w:r>
    </w:p>
    <w:p>
      <w:r>
        <w:br/>
        <w:t>=======================================</w:t>
        <w:br/>
      </w:r>
    </w:p>
    <w:p>
      <w:r>
        <w:br/>
        <w:br/>
        <w:t xml:space="preserve">   </w:t>
        <w:tab/>
        <w:t xml:space="preserve">  RLNOTUNE </w:t>
        <w:tab/>
        <w:t xml:space="preserve"> VS </w:t>
        <w:tab/>
        <w:t xml:space="preserve">  </w:t>
        <w:tab/>
        <w:t xml:space="preserve"> RLNOTUNE</w:t>
      </w:r>
    </w:p>
    <w:p>
      <w:r>
        <w:t>-------------</w:t>
      </w:r>
    </w:p>
    <w:p>
      <w:r>
        <w:br/>
        <w:t xml:space="preserve">Win' RATE: </w:t>
        <w:br/>
      </w:r>
    </w:p>
    <w:p>
      <w:r>
        <w:t xml:space="preserve">  RLNOTUNE : 1.0</w:t>
      </w:r>
    </w:p>
    <w:p>
      <w:r>
        <w:t xml:space="preserve">  RLNOTUNE : 0.0</w:t>
      </w:r>
    </w:p>
    <w:p>
      <w:r>
        <w:t>-------------</w:t>
      </w:r>
    </w:p>
    <w:p>
      <w:r>
        <w:br/>
        <w:t xml:space="preserve">DRAW RATE: </w:t>
        <w:br/>
      </w:r>
    </w:p>
    <w:p>
      <w:r>
        <w:t xml:space="preserve">  Both Invincible Rate: 0.0</w:t>
      </w:r>
    </w:p>
    <w:p>
      <w:r>
        <w:t xml:space="preserve">  Same State Rate: 0.0</w:t>
      </w:r>
    </w:p>
    <w:p>
      <w:r>
        <w:t xml:space="preserve">  Timeout Rate: 0.0</w:t>
      </w:r>
    </w:p>
    <w:p>
      <w:r>
        <w:br/>
        <w:t>=======================================</w:t>
        <w:br/>
        <w:br/>
      </w:r>
    </w:p>
    <w:p>
      <w:r>
        <w:br/>
        <w:t>=======================================</w:t>
        <w:br/>
      </w:r>
    </w:p>
    <w:p>
      <w:r>
        <w:br/>
        <w:br/>
        <w:t xml:space="preserve">   </w:t>
        <w:tab/>
        <w:t xml:space="preserve">  RL </w:t>
        <w:tab/>
        <w:t xml:space="preserve"> VS </w:t>
        <w:tab/>
        <w:t xml:space="preserve">  </w:t>
        <w:tab/>
        <w:t xml:space="preserve"> DumbEnemy</w:t>
      </w:r>
    </w:p>
    <w:p>
      <w:r>
        <w:t>-------------</w:t>
      </w:r>
    </w:p>
    <w:p>
      <w:r>
        <w:br/>
        <w:t xml:space="preserve">Win' RATE: </w:t>
        <w:br/>
      </w:r>
    </w:p>
    <w:p>
      <w:r>
        <w:t xml:space="preserve">  RL : 1.0</w:t>
      </w:r>
    </w:p>
    <w:p>
      <w:r>
        <w:t xml:space="preserve">  DumbEnemy : 0.0</w:t>
      </w:r>
    </w:p>
    <w:p>
      <w:r>
        <w:t>-------------</w:t>
      </w:r>
    </w:p>
    <w:p>
      <w:r>
        <w:br/>
        <w:t xml:space="preserve">DRAW RATE: </w:t>
        <w:br/>
      </w:r>
    </w:p>
    <w:p>
      <w:r>
        <w:t xml:space="preserve">  Both Invincible Rate: 0.0</w:t>
      </w:r>
    </w:p>
    <w:p>
      <w:r>
        <w:t xml:space="preserve">  Same State Rate: 0.0</w:t>
      </w:r>
    </w:p>
    <w:p>
      <w:r>
        <w:t xml:space="preserve">  Timeout Rate: 0.0</w:t>
      </w:r>
    </w:p>
    <w:p>
      <w:r>
        <w:br/>
        <w:t>=======================================</w:t>
        <w:br/>
        <w:br/>
      </w:r>
    </w:p>
    <w:p>
      <w:r>
        <w:br/>
        <w:t>=======================================</w:t>
        <w:br/>
      </w:r>
    </w:p>
    <w:p>
      <w:r>
        <w:br/>
        <w:br/>
        <w:t xml:space="preserve">   </w:t>
        <w:tab/>
        <w:t xml:space="preserve">  RL </w:t>
        <w:tab/>
        <w:t xml:space="preserve"> VS </w:t>
        <w:tab/>
        <w:t xml:space="preserve">  </w:t>
        <w:tab/>
        <w:t xml:space="preserve"> RandomEnemy</w:t>
      </w:r>
    </w:p>
    <w:p>
      <w:r>
        <w:t>-------------</w:t>
      </w:r>
    </w:p>
    <w:p>
      <w:r>
        <w:br/>
        <w:t xml:space="preserve">Win' RATE: </w:t>
        <w:br/>
      </w:r>
    </w:p>
    <w:p>
      <w:r>
        <w:t xml:space="preserve">  RL : 0.98</w:t>
      </w:r>
    </w:p>
    <w:p>
      <w:r>
        <w:t xml:space="preserve">  RandomEnemy : 0.0</w:t>
      </w:r>
    </w:p>
    <w:p>
      <w:r>
        <w:t>-------------</w:t>
      </w:r>
    </w:p>
    <w:p>
      <w:r>
        <w:br/>
        <w:t xml:space="preserve">DRAW RATE: </w:t>
        <w:br/>
      </w:r>
    </w:p>
    <w:p>
      <w:r>
        <w:t xml:space="preserve">  Both Invincible Rate: 0.0</w:t>
      </w:r>
    </w:p>
    <w:p>
      <w:r>
        <w:t xml:space="preserve">  Same State Rate: 0.02</w:t>
      </w:r>
    </w:p>
    <w:p>
      <w:r>
        <w:t xml:space="preserve">  Timeout Rate: 0.0</w:t>
      </w:r>
    </w:p>
    <w:p>
      <w:r>
        <w:br/>
        <w:t>=======================================</w:t>
        <w:br/>
        <w:br/>
      </w:r>
    </w:p>
    <w:p>
      <w:r>
        <w:br/>
        <w:t>=======================================</w:t>
        <w:br/>
      </w:r>
    </w:p>
    <w:p>
      <w:r>
        <w:br/>
        <w:br/>
        <w:t xml:space="preserve">   </w:t>
        <w:tab/>
        <w:t xml:space="preserve">  RL </w:t>
        <w:tab/>
        <w:t xml:space="preserve"> VS </w:t>
        <w:tab/>
        <w:t xml:space="preserve">  </w:t>
        <w:tab/>
        <w:t xml:space="preserve"> GreedyEnemy</w:t>
      </w:r>
    </w:p>
    <w:p>
      <w:r>
        <w:t>-------------</w:t>
      </w:r>
    </w:p>
    <w:p>
      <w:r>
        <w:br/>
        <w:t xml:space="preserve">Win' RATE: </w:t>
        <w:br/>
      </w:r>
    </w:p>
    <w:p>
      <w:r>
        <w:t xml:space="preserve">  RL : 0.64</w:t>
      </w:r>
    </w:p>
    <w:p>
      <w:r>
        <w:t xml:space="preserve">  GreedyEnemy : 0.14</w:t>
      </w:r>
    </w:p>
    <w:p>
      <w:r>
        <w:t>-------------</w:t>
      </w:r>
    </w:p>
    <w:p>
      <w:r>
        <w:br/>
        <w:t xml:space="preserve">DRAW RATE: </w:t>
        <w:br/>
      </w:r>
    </w:p>
    <w:p>
      <w:r>
        <w:t xml:space="preserve">  Both Invincible Rate: 0.1</w:t>
      </w:r>
    </w:p>
    <w:p>
      <w:r>
        <w:t xml:space="preserve">  Same State Rate: 0.12</w:t>
      </w:r>
    </w:p>
    <w:p>
      <w:r>
        <w:t xml:space="preserve">  Timeout Rate: 0.0</w:t>
      </w:r>
    </w:p>
    <w:p>
      <w:r>
        <w:br/>
        <w:t>=======================================</w:t>
        <w:br/>
        <w:br/>
      </w:r>
    </w:p>
    <w:p>
      <w:r>
        <w:br/>
        <w:t>=======================================</w:t>
        <w:br/>
      </w:r>
    </w:p>
    <w:p>
      <w:r>
        <w:br/>
        <w:br/>
        <w:t xml:space="preserve">   </w:t>
        <w:tab/>
        <w:t xml:space="preserve">  RL </w:t>
        <w:tab/>
        <w:t xml:space="preserve"> VS </w:t>
        <w:tab/>
        <w:t xml:space="preserve">  </w:t>
        <w:tab/>
        <w:t xml:space="preserve"> IG</w:t>
      </w:r>
    </w:p>
    <w:p>
      <w:r>
        <w:t>-------------</w:t>
      </w:r>
    </w:p>
    <w:p>
      <w:r>
        <w:br/>
        <w:t xml:space="preserve">Win' RATE: </w:t>
        <w:br/>
      </w:r>
    </w:p>
    <w:p>
      <w:r>
        <w:t xml:space="preserve">  RL : 0.62</w:t>
      </w:r>
    </w:p>
    <w:p>
      <w:r>
        <w:t xml:space="preserve">  IG : 0.16</w:t>
      </w:r>
    </w:p>
    <w:p>
      <w:r>
        <w:t>-------------</w:t>
      </w:r>
    </w:p>
    <w:p>
      <w:r>
        <w:br/>
        <w:t xml:space="preserve">DRAW RATE: </w:t>
        <w:br/>
      </w:r>
    </w:p>
    <w:p>
      <w:r>
        <w:t xml:space="preserve">  Both Invincible Rate: 0.08</w:t>
      </w:r>
    </w:p>
    <w:p>
      <w:r>
        <w:t xml:space="preserve">  Same State Rate: 0.14</w:t>
      </w:r>
    </w:p>
    <w:p>
      <w:r>
        <w:t xml:space="preserve">  Timeout Rate: 0.0</w:t>
      </w:r>
    </w:p>
    <w:p>
      <w:r>
        <w:br/>
        <w:t>=======================================</w:t>
        <w:br/>
        <w:br/>
      </w:r>
    </w:p>
    <w:p>
      <w:r>
        <w:br/>
        <w:t>=======================================</w:t>
        <w:br/>
      </w:r>
    </w:p>
    <w:p>
      <w:r>
        <w:br/>
        <w:br/>
        <w:t xml:space="preserve">   </w:t>
        <w:tab/>
        <w:t xml:space="preserve">  RL </w:t>
        <w:tab/>
        <w:t xml:space="preserve"> VS </w:t>
        <w:tab/>
        <w:t xml:space="preserve">  </w:t>
        <w:tab/>
        <w:t xml:space="preserve"> DumbEnemy</w:t>
      </w:r>
    </w:p>
    <w:p>
      <w:r>
        <w:t>-------------</w:t>
      </w:r>
    </w:p>
    <w:p>
      <w:r>
        <w:br/>
        <w:t xml:space="preserve">Win' RATE: </w:t>
        <w:br/>
      </w:r>
    </w:p>
    <w:p>
      <w:r>
        <w:t xml:space="preserve">  RL : 0.96</w:t>
      </w:r>
    </w:p>
    <w:p>
      <w:r>
        <w:t xml:space="preserve">  DumbEnemy : 0.0</w:t>
      </w:r>
    </w:p>
    <w:p>
      <w:r>
        <w:t>-------------</w:t>
      </w:r>
    </w:p>
    <w:p>
      <w:r>
        <w:br/>
        <w:t xml:space="preserve">DRAW RATE: </w:t>
        <w:br/>
      </w:r>
    </w:p>
    <w:p>
      <w:r>
        <w:t xml:space="preserve">  Both Invincible Rate: 0.02</w:t>
      </w:r>
    </w:p>
    <w:p>
      <w:r>
        <w:t xml:space="preserve">  Same State Rate: 0.02</w:t>
      </w:r>
    </w:p>
    <w:p>
      <w:r>
        <w:t xml:space="preserve">  Timeout Rate: 0.0</w:t>
      </w:r>
    </w:p>
    <w:p>
      <w:r>
        <w:br/>
        <w:t>=======================================</w:t>
        <w:br/>
        <w:br/>
      </w:r>
    </w:p>
    <w:p>
      <w:r>
        <w:br/>
        <w:t>=======================================</w:t>
        <w:br/>
      </w:r>
    </w:p>
    <w:p>
      <w:r>
        <w:br/>
        <w:br/>
        <w:t xml:space="preserve">   </w:t>
        <w:tab/>
        <w:t xml:space="preserve">  RL </w:t>
        <w:tab/>
        <w:t xml:space="preserve"> VS </w:t>
        <w:tab/>
        <w:t xml:space="preserve">  </w:t>
        <w:tab/>
        <w:t xml:space="preserve"> RL</w:t>
      </w:r>
    </w:p>
    <w:p>
      <w:r>
        <w:t>-------------</w:t>
      </w:r>
    </w:p>
    <w:p>
      <w:r>
        <w:br/>
        <w:t xml:space="preserve">Win' RATE: </w:t>
        <w:br/>
      </w:r>
    </w:p>
    <w:p>
      <w:r>
        <w:t xml:space="preserve">  RL : 1.0</w:t>
      </w:r>
    </w:p>
    <w:p>
      <w:r>
        <w:t xml:space="preserve">  RL : 0.0</w:t>
      </w:r>
    </w:p>
    <w:p>
      <w:r>
        <w:t>-------------</w:t>
      </w:r>
    </w:p>
    <w:p>
      <w:r>
        <w:br/>
        <w:t xml:space="preserve">DRAW RATE: </w:t>
        <w:br/>
      </w:r>
    </w:p>
    <w:p>
      <w:r>
        <w:t xml:space="preserve">  Both Invincible Rate: 0.0</w:t>
      </w:r>
    </w:p>
    <w:p>
      <w:r>
        <w:t xml:space="preserve">  Same State Rate: 0.0</w:t>
      </w:r>
    </w:p>
    <w:p>
      <w:r>
        <w:t xml:space="preserve">  Timeout Rate: 0.0</w:t>
      </w:r>
    </w:p>
    <w:p>
      <w:r>
        <w:br/>
        <w:t>=======================================</w:t>
        <w:br/>
        <w:br/>
      </w:r>
    </w:p>
    <w:p>
      <w:r>
        <w:br/>
        <w:t>=======================================</w:t>
        <w:br/>
      </w:r>
    </w:p>
    <w:p>
      <w:r>
        <w:br/>
        <w:br/>
        <w:t xml:space="preserve">   </w:t>
        <w:tab/>
        <w:t xml:space="preserve">  RL </w:t>
        <w:tab/>
        <w:t xml:space="preserve"> VS </w:t>
        <w:tab/>
        <w:t xml:space="preserve">  </w:t>
        <w:tab/>
        <w:t xml:space="preserve"> RLNOTUNE</w:t>
      </w:r>
    </w:p>
    <w:p>
      <w:r>
        <w:t>-------------</w:t>
      </w:r>
    </w:p>
    <w:p>
      <w:r>
        <w:br/>
        <w:t xml:space="preserve">Win' RATE: </w:t>
        <w:br/>
      </w:r>
    </w:p>
    <w:p>
      <w:r>
        <w:t xml:space="preserve">  RL : 1.0</w:t>
      </w:r>
    </w:p>
    <w:p>
      <w:r>
        <w:t xml:space="preserve">  RLNOTUNE : 0.0</w:t>
      </w:r>
    </w:p>
    <w:p>
      <w:r>
        <w:t>-------------</w:t>
      </w:r>
    </w:p>
    <w:p>
      <w:r>
        <w:br/>
        <w:t xml:space="preserve">DRAW RATE: </w:t>
        <w:br/>
      </w:r>
    </w:p>
    <w:p>
      <w:r>
        <w:t xml:space="preserve">  Both Invincible Rate: 0.0</w:t>
      </w:r>
    </w:p>
    <w:p>
      <w:r>
        <w:t xml:space="preserve">  Same State Rate: 0.0</w:t>
      </w:r>
    </w:p>
    <w:p>
      <w:r>
        <w:t xml:space="preserve">  Timeout Rate: 0.0</w:t>
      </w:r>
    </w:p>
    <w:p>
      <w:r>
        <w:br/>
        <w:t>=======================================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