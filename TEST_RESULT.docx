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2021-05-11 00:54:56</w:t>
      </w:r>
    </w:p>
    <w:p>
      <w:r>
        <w:br/>
        <w:br/>
        <w:t>Rounds For Each Pair: 10</w:t>
      </w:r>
    </w:p>
    <w:p>
      <w:r>
        <w:br/>
        <w:br/>
        <w:t xml:space="preserve">Result: 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RL_base </w:t>
        <w:tab/>
        <w:t xml:space="preserve"> VS </w:t>
        <w:tab/>
        <w:t xml:space="preserve">  </w:t>
        <w:tab/>
        <w:t xml:space="preserve"> RandomEnemy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RL_base : 0.9</w:t>
      </w:r>
    </w:p>
    <w:p>
      <w:r>
        <w:t xml:space="preserve">  RandomEnemy : 0.0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</w:t>
      </w:r>
    </w:p>
    <w:p>
      <w:r>
        <w:t xml:space="preserve">  Same State Rate: 0.1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RL_base </w:t>
        <w:tab/>
        <w:t xml:space="preserve"> VS </w:t>
        <w:tab/>
        <w:t xml:space="preserve">  </w:t>
        <w:tab/>
        <w:t xml:space="preserve"> GreedyEnemy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RL_base : 0.8</w:t>
      </w:r>
    </w:p>
    <w:p>
      <w:r>
        <w:t xml:space="preserve">  GreedyEnemy : 0.0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</w:t>
      </w:r>
    </w:p>
    <w:p>
      <w:r>
        <w:t xml:space="preserve">  Same State Rate: 0.0</w:t>
      </w:r>
    </w:p>
    <w:p>
      <w:r>
        <w:t xml:space="preserve">  Timeout Rate: 0.2</w:t>
      </w:r>
    </w:p>
    <w:p>
      <w:r>
        <w:br/>
        <w:t>=======================================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RL_base </w:t>
        <w:tab/>
        <w:t xml:space="preserve"> VS </w:t>
        <w:tab/>
        <w:t xml:space="preserve">  </w:t>
        <w:tab/>
        <w:t xml:space="preserve"> IG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RL_base : 0.8</w:t>
      </w:r>
    </w:p>
    <w:p>
      <w:r>
        <w:t xml:space="preserve">  IG : 0.2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</w:t>
      </w:r>
    </w:p>
    <w:p>
      <w:r>
        <w:t xml:space="preserve">  Same State Rate: 0.0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RL_base </w:t>
        <w:tab/>
        <w:t xml:space="preserve"> VS </w:t>
        <w:tab/>
        <w:t xml:space="preserve">  </w:t>
        <w:tab/>
        <w:t xml:space="preserve"> RL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RL_base : 0.4</w:t>
      </w:r>
    </w:p>
    <w:p>
      <w:r>
        <w:t xml:space="preserve">  RL : 0.0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</w:t>
      </w:r>
    </w:p>
    <w:p>
      <w:r>
        <w:t xml:space="preserve">  Same State Rate: 0.6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p>
      <w:r>
        <w:br/>
        <w:t>=======================================</w:t>
        <w:br/>
      </w:r>
    </w:p>
    <w:p>
      <w:r>
        <w:br/>
        <w:br/>
        <w:t xml:space="preserve">   </w:t>
        <w:tab/>
        <w:t xml:space="preserve">  RL_base </w:t>
        <w:tab/>
        <w:t xml:space="preserve"> VS </w:t>
        <w:tab/>
        <w:t xml:space="preserve">  </w:t>
        <w:tab/>
        <w:t xml:space="preserve"> RL_base</w:t>
      </w:r>
    </w:p>
    <w:p>
      <w:r>
        <w:t>-------------</w:t>
      </w:r>
    </w:p>
    <w:p>
      <w:r>
        <w:br/>
        <w:t xml:space="preserve">Win' RATE: </w:t>
        <w:br/>
      </w:r>
    </w:p>
    <w:p>
      <w:r>
        <w:t xml:space="preserve">  RL_base : 0.0</w:t>
      </w:r>
    </w:p>
    <w:p>
      <w:r>
        <w:t xml:space="preserve">  RL_base : 0.0</w:t>
      </w:r>
    </w:p>
    <w:p>
      <w:r>
        <w:t>-------------</w:t>
      </w:r>
    </w:p>
    <w:p>
      <w:r>
        <w:br/>
        <w:t xml:space="preserve">DRAW RATE: </w:t>
        <w:br/>
      </w:r>
    </w:p>
    <w:p>
      <w:r>
        <w:t xml:space="preserve">  Both Invincible Rate: 0.0</w:t>
      </w:r>
    </w:p>
    <w:p>
      <w:r>
        <w:t xml:space="preserve">  Same State Rate: 1.0</w:t>
      </w:r>
    </w:p>
    <w:p>
      <w:r>
        <w:t xml:space="preserve">  Timeout Rate: 0.0</w:t>
      </w:r>
    </w:p>
    <w:p>
      <w:r>
        <w:br/>
        <w:t>=======================================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